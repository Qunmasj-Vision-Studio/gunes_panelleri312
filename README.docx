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改进yolo11-RepHGNetV2等200+全套创新点大全：太阳能面板污垢检测系统源码＆数据集全套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全球对可再生能源的关注不断增加，太阳能作为一种清洁且可持续的能源形式，逐渐成为各国能源结构的重要组成部分。然而，太阳能面板的效率受多种因素影响，其中污垢和污染物的积累是影响其发电效率的主要因素之一。面板表面的污垢不仅会遮挡阳光，还可能导致热量积聚，从而降低面板的使用寿命。因此，及时检测和清洁太阳能面板上的污垢显得尤为重要。</w:t>
        <w:br/>
        <w:br/>
        <w:t>在这一背景下，基于计算机视觉的污垢检测系统应运而生。通过深度学习技术，尤其是目标检测算法的应用，可以实现对太阳能面板表面污垢的自动化检测。这不仅提高了检测的效率和准确性，还减少了人工检测所需的时间和成本。近年来，YOLO（You Only Look Once）系列算法因其高效的实时检测能力而受到广泛关注。改进YOLOv11模型，结合针对太阳能面板污垢的特定数据集，可以显著提升污垢检测的性能。</w:t>
        <w:br/>
        <w:br/>
        <w:t>本研究所使用的数据集包含3800张经过精细标注的图像，涵盖了六种不同的污垢类别，包括“Az Kirli”（轻微污垢）、“Cok Kirli”（严重污垢）、“Kirik”（破损）、“Kus Pisligi”（鸟粪）、“Lekeli”（污渍）和“Temiz”（干净）。这些多样化的类别为模型的训练提供了丰富的样本，有助于提高其在实际应用中的泛化能力。通过对数据集的深入分析和模型的改进，本研究旨在开发出一种高效、准确的太阳能面板污垢检测系统，以促进太阳能行业的可持续发展，提升太阳能发电的经济效益和环境效益。</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旨在支持改进YOLOv11的太阳能面板污垢检测系统，专注于对太阳能面板表面污垢状态的精准识别与分类。数据集的主题为“gunes_panelleri”，涵盖了多种与太阳能面板清洁度相关的类别，具体包括六个主要类别：‘Az Kirli’（轻微污垢）、‘Cok Kirli’（严重污垢）、‘Kirik’（破损）、‘Kus Pisligi’（鸟粪）、‘Lekeli’（污渍）和‘Temiz’（干净）。这些类别的设定不仅反映了太阳能面板在实际使用过程中可能遭遇的各种污染情况，也为模型的训练提供了丰富的样本。</w:t>
        <w:br/>
        <w:br/>
        <w:t>数据集中的每个类别均包含大量高质量的图像，确保了模型在训练过程中能够获得充分的特征学习。通过对不同污垢状态的图像进行标注，数据集为YOLOv11的训练提供了坚实的基础，使其能够在实际应用中有效区分面板的清洁程度。这种细致的分类不仅有助于提高检测的准确性，也为后续的清洁维护决策提供了科学依据。</w:t>
        <w:br/>
        <w:br/>
        <w:t>在数据集的构建过程中，考虑到了光照、角度、背景等多种因素，以确保模型在不同环境下的鲁棒性。此外，数据集的多样性和丰富性使得模型能够适应不同地区和气候条件下的太阳能面板清洁度检测需求。通过不断优化和扩展数据集，我们期望能够提升YOLOv11在实际应用中的表现，从而推动太阳能行业的可持续发展。</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```以下是经过简化和注释的核心代码，保留了主要功能并添加了详细的中文注释：</w:t>
        <w:br/>
        <w:br/>
        <w:t>```python</w:t>
        <w:br/>
        <w:t>import torch</w:t>
        <w:br/>
        <w:t>import torch.nn as nn</w:t>
        <w:br/>
        <w:br/>
        <w:t>class KANConvNDLayer(nn.Module):</w:t>
        <w:br/>
        <w:t xml:space="preserve">    def __init__(self, conv_class, norm_class, input_dim, output_dim, spline_order, kernel_size,</w:t>
        <w:br/>
        <w:t xml:space="preserve">                 groups=1, padding=0, stride=1, dilation=1,</w:t>
        <w:br/>
        <w:t xml:space="preserve">                 ndim: int = 2, grid_size=5, base_activation=nn.GELU, grid_range=[-1, 1], dropout=0.0):</w:t>
        <w:br/>
        <w:t xml:space="preserve">        super(KANConvNDLayer, self).__init__()</w:t>
        <w:br/>
        <w:t xml:space="preserve">        </w:t>
        <w:br/>
        <w:t xml:space="preserve">        # 初始化参数</w:t>
        <w:br/>
        <w:t xml:space="preserve">        self.inputdim = input_dim  # 输入维度</w:t>
        <w:br/>
        <w:t xml:space="preserve">        self.outdim = output_dim    # 输出维度</w:t>
        <w:br/>
        <w:t xml:space="preserve">        self.spline_order = spline_order  # 样条的阶数</w:t>
        <w:br/>
        <w:t xml:space="preserve">        self.kernel_size = kernel_size  # 卷积核大小</w:t>
        <w:br/>
        <w:t xml:space="preserve">        self.padding = padding  # 填充</w:t>
        <w:br/>
        <w:t xml:space="preserve">        self.stride = stride  # 步幅</w:t>
        <w:br/>
        <w:t xml:space="preserve">        self.dilation = dilation  # 膨胀</w:t>
        <w:br/>
        <w:t xml:space="preserve">        self.groups = groups  # 分组数</w:t>
        <w:br/>
        <w:t xml:space="preserve">        self.ndim = ndim  # 维度</w:t>
        <w:br/>
        <w:t xml:space="preserve">        self.grid_size = grid_size  # 网格大小</w:t>
        <w:br/>
        <w:t xml:space="preserve">        self.base_activation = base_activation()  # 基础激活函数</w:t>
        <w:br/>
        <w:t xml:space="preserve">        self.grid_range = grid_range  # 网格范围</w:t>
        <w:br/>
        <w:br/>
        <w:t xml:space="preserve">        # 初始化 dropout</w:t>
        <w:br/>
        <w:t xml:space="preserve">        self.dropout = nn.Dropout2d(p=dropout) if dropout &gt; 0 else None</w:t>
        <w:br/>
        <w:br/>
        <w:t xml:space="preserve">        # 参数检查</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创建基础卷积层</w:t>
        <w:br/>
        <w:t xml:space="preserve">        self.base_conv = nn.ModuleList([conv_class(input_dim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创建样条卷积层</w:t>
        <w:br/>
        <w:t xml:space="preserve">        self.spline_conv = nn.ModuleList([conv_class((grid_size + spline_order)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br/>
        <w:t xml:space="preserve">        # 创建归一化层</w:t>
        <w:br/>
        <w:t xml:space="preserve">        self.layer_norm = nn.ModuleList([norm_class(output_dim // groups) for _ in range(groups)])</w:t>
        <w:br/>
        <w:br/>
        <w:t xml:space="preserve">        # 创建 PReLU 激活层</w:t>
        <w:br/>
        <w:t xml:space="preserve">        self.prelus = nn.ModuleList([nn.PReLU() for _ in range(groups)])</w:t>
        <w:br/>
        <w:br/>
        <w:t xml:space="preserve">        # 生成网格</w:t>
        <w:br/>
        <w:t xml:space="preserve">        h = (self.grid_range[1] - self.grid_range[0]) / grid_size</w:t>
        <w:br/>
        <w:t xml:space="preserve">        self.grid = torch.linspace(</w:t>
        <w:br/>
        <w:t xml:space="preserve">            self.grid_range[0] - h * spline_order,</w:t>
        <w:br/>
        <w:t xml:space="preserve">            self.grid_range[1] + h * spline_order,</w:t>
        <w:br/>
        <w:t xml:space="preserve">            grid_size + 2 * spline_order + 1,</w:t>
        <w:br/>
        <w:t xml:space="preserve">            dtype=torch.float32</w:t>
        <w:br/>
        <w:t xml:space="preserve">        )</w:t>
        <w:br/>
        <w:br/>
        <w:t xml:space="preserve">        # 初始化卷积层权重</w:t>
        <w:br/>
        <w:t xml:space="preserve">        for conv_layer in self.base_conv:</w:t>
        <w:br/>
        <w:t xml:space="preserve">            nn.init.kaiming_uniform_(conv_layer.weight, nonlinearity='linear')</w:t>
        <w:br/>
        <w:t xml:space="preserve">        for conv_layer in self.spline_conv:</w:t>
        <w:br/>
        <w:t xml:space="preserve">            nn.init.kaiming_uniform_(conv_layer.weight, nonlinearity='linear')</w:t>
        <w:br/>
        <w:br/>
        <w:t xml:space="preserve">    def forward_kan(self, x, group_index):</w:t>
        <w:br/>
        <w:t xml:space="preserve">        # 对输入应用基础激活函数并进行线性变换</w:t>
        <w:br/>
        <w:t xml:space="preserve">        base_output = self.base_conv[group_index](self.base_activation(x))</w:t>
        <w:br/>
        <w:br/>
        <w:t xml:space="preserve">        # 扩展维度以进行样条操作</w:t>
        <w:br/>
        <w:t xml:space="preserve">        x_uns = x.unsqueeze(-1)</w:t>
        <w:br/>
        <w:t xml:space="preserve">        target = x.shape[1:] + self.grid.shape</w:t>
        <w:br/>
        <w:t xml:space="preserve">        grid = self.grid.view(*list([1 for _ in range(self.ndim + 1)] + [-1, ])).expand(target).contiguous().to(x.device)</w:t>
        <w:br/>
        <w:br/>
        <w:t xml:space="preserve">        # 计算样条基</w:t>
        <w:br/>
        <w:t xml:space="preserve">        bases = ((x_uns &gt;= grid[..., :-1]) &amp; (x_uns &lt; grid[..., 1:])).to(x.dtype)</w:t>
        <w:br/>
        <w:br/>
        <w:t xml:space="preserve">        # 计算多阶样条基</w:t>
        <w:br/>
        <w:t xml:space="preserve">        for k in range(1, self.spline_order + 1):</w:t>
        <w:br/>
        <w:t xml:space="preserve">            left_intervals = grid[..., :-(k + 1)]</w:t>
        <w:br/>
        <w:t xml:space="preserve">            right_intervals = grid[..., k:-1]</w:t>
        <w:br/>
        <w:t xml:space="preserve">            delta = torch.where(right_intervals == left_intervals, torch.ones_like(right_intervals),</w:t>
        <w:br/>
        <w:t xml:space="preserve">                                right_intervals - left_intervals)</w:t>
        <w:br/>
        <w:t xml:space="preserve">            bases = ((x_uns - left_intervals) / delta * bases[..., :-1]) + \</w:t>
        <w:br/>
        <w:t xml:space="preserve">                    ((grid[..., k + 1:] - x_uns) / (grid[..., k + 1:] - grid[..., 1:(-k)]) * bases[..., 1:])</w:t>
        <w:br/>
        <w:t xml:space="preserve">        bases = bases.contiguous()</w:t>
        <w:br/>
        <w:t xml:space="preserve">        bases = bases.moveaxis(-1, 2).flatten(1, 2)</w:t>
        <w:br/>
        <w:br/>
        <w:t xml:space="preserve">        # 通过样条卷积层进行输出</w:t>
        <w:br/>
        <w:t xml:space="preserve">        spline_output = self.spline_conv[group_index](bases)</w:t>
        <w:br/>
        <w:t xml:space="preserve">        x = self.prelus[group_index](self.layer_norm[group_index](base_output + spline_output))</w:t>
        <w:br/>
        <w:br/>
        <w:t xml:space="preserve">        # 应用 dropout</w:t>
        <w:br/>
        <w:t xml:space="preserve">        if self.dropout is not None:</w:t>
        <w:br/>
        <w:t xml:space="preserve">            x = self.dropout(x)</w:t>
        <w:br/>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self.forward_kan(_x.clone(), group_ind)</w:t>
        <w:br/>
        <w:t xml:space="preserve">            output.append(y.clone())</w:t>
        <w:br/>
        <w:t xml:space="preserve">        y = torch.cat(output, dim=1)  # 合并输出</w:t>
        <w:br/>
        <w:t xml:space="preserve">        return y</w:t>
        <w:br/>
        <w:br/>
        <w:t># 下面的 KANConv3DLayer, KANConv2DLayer, KANConv1DLayer 类继承自 KANConvNDLayer</w:t>
        <w:br/>
        <w:t># 这些类的作用是为不同维度的卷积层提供特定的初始化</w:t>
        <w:br/>
        <w:t>class KANConv3DLayer(KANConvNDLayer):</w:t>
        <w:br/>
        <w:t xml:space="preserve">    def __init__(self, input_dim, output_dim, kernel_size, spline_order=3, groups=1, padding=0, stride=1, dilation=1,</w:t>
        <w:br/>
        <w:t xml:space="preserve">                 grid_size=5, base_activation=nn.GELU, grid_range=[-1, 1], dropout=0.0):</w:t>
        <w:br/>
        <w:t xml:space="preserve">        super(KANConv3DLayer, self).__init__(nn.Conv3d, nn.InstanceNorm3d,</w:t>
        <w:br/>
        <w:t xml:space="preserve">                                             input_dim, output_dim,</w:t>
        <w:br/>
        <w:t xml:space="preserve">                                             spline_order, kernel_size,</w:t>
        <w:br/>
        <w:t xml:space="preserve">                                             groups=groups, padding=padding, stride=stride, dilation=dilation,</w:t>
        <w:br/>
        <w:t xml:space="preserve">                                             ndim=3,</w:t>
        <w:br/>
        <w:t xml:space="preserve">                                             grid_size=grid_size, base_activation=base_activation,</w:t>
        <w:br/>
        <w:t xml:space="preserve">                                             grid_range=grid_range, dropout=dropout)</w:t>
        <w:br/>
        <w:br/>
        <w:t>class KANConv2DLayer(KANConvNDLayer):</w:t>
        <w:br/>
        <w:t xml:space="preserve">    def __init__(self, input_dim, output_dim, kernel_size, spline_order=3, groups=1, padding=0, stride=1, dilation=1,</w:t>
        <w:br/>
        <w:t xml:space="preserve">                 grid_size=5, base_activation=nn.GELU, grid_range=[-1, 1], dropout=0.0):</w:t>
        <w:br/>
        <w:t xml:space="preserve">        super(KANConv2DLayer, self).__init__(nn.Conv2d, nn.InstanceNorm2d,</w:t>
        <w:br/>
        <w:t xml:space="preserve">                                             input_dim, output_dim,</w:t>
        <w:br/>
        <w:t xml:space="preserve">                                             spline_order, kernel_size,</w:t>
        <w:br/>
        <w:t xml:space="preserve">                                             groups=groups, padding=padding, stride=stride, dilation=dilation,</w:t>
        <w:br/>
        <w:t xml:space="preserve">                                             ndim=2,</w:t>
        <w:br/>
        <w:t xml:space="preserve">                                             grid_size=grid_size, base_activation=base_activation,</w:t>
        <w:br/>
        <w:t xml:space="preserve">                                             grid_range=grid_range, dropout=dropout)</w:t>
        <w:br/>
        <w:br/>
        <w:t>class KANConv1DLayer(KANConvNDLayer):</w:t>
        <w:br/>
        <w:t xml:space="preserve">    def __init__(self, input_dim, output_dim, kernel_size, spline_order=3, groups=1, padding=0, stride=1, dilation=1,</w:t>
        <w:br/>
        <w:t xml:space="preserve">                 grid_size=5, base_activation=nn.GELU, grid_range=[-1, 1], dropout=0.0):</w:t>
        <w:br/>
        <w:t xml:space="preserve">        super(KANConv1DLayer, self).__init__(nn.Conv1d, nn.InstanceNorm1d,</w:t>
        <w:br/>
        <w:t xml:space="preserve">                                             input_dim, output_dim,</w:t>
        <w:br/>
        <w:t xml:space="preserve">                                             spline_order, kernel_size,</w:t>
        <w:br/>
        <w:t xml:space="preserve">                                             groups=groups, padding=padding, stride=stride, dilation=dilation,</w:t>
        <w:br/>
        <w:t xml:space="preserve">                                             ndim=1,</w:t>
        <w:br/>
        <w:t xml:space="preserve">                                             grid_size=grid_size, base_activation=base_activation,</w:t>
        <w:br/>
        <w:t xml:space="preserve">                                             grid_range=grid_range, dropout=dropout)</w:t>
        <w:br/>
        <w:t>```</w:t>
        <w:br/>
        <w:br/>
        <w:t>### 代码分析</w:t>
        <w:br/>
        <w:t>1. **KANConvNDLayer**: 这是一个通用的多维卷积层，支持不同的卷积和归一化方法。它的构造函数初始化了多个卷积层、归一化层和激活函数，并设置了样条网格。</w:t>
        <w:br/>
        <w:t>2. **forward_kan**: 这是前向传播的核心函数，负责处理输入数据并通过基础卷积和样条卷积生成输出。</w:t>
        <w:br/>
        <w:t>3. **分组卷积**: 输入数据根据分组数进行分割，允许在不同的组上并行处理。</w:t>
        <w:br/>
        <w:t>4. **KANConv3DLayer, KANConv2DLayer, KANConv1DLayer**: 这些类分别为3D、2D和1D卷积提供特定的实现，简化了多维卷积的使用。</w:t>
        <w:br/>
        <w:br/>
        <w:t>通过这些注释和分析，可以更好地理解代码的结构和功能。```</w:t>
      </w:r>
    </w:p>
    <w:p>
      <w:pPr>
        <w:spacing w:line="240" w:lineRule="auto"/>
        <w:jc w:val="left"/>
      </w:pPr>
      <w:r>
        <w:rPr>
          <w:rFonts w:ascii="Times New Roman" w:hAnsi="Times New Roman" w:eastAsia="宋体"/>
          <w:color w:val="000000"/>
          <w:sz w:val="24"/>
        </w:rPr>
        <w:t>这个文件定义了一个名为 `KANConvNDLayer` 的神经网络层，它是一个可扩展的卷积层，支持多维输入（如1D、2D和3D）。该层结合了基础卷积、样条卷积和归一化等操作，旨在增强模型的表达能力。</w:t>
        <w:br/>
        <w:br/>
        <w:t>首先，`KANConvNDLayer` 类的构造函数接受多个参数，包括卷积类型、归一化类型、输入和输出维度、样条阶数、卷积核大小、分组数、填充、步幅、扩张、维度数量、网格大小、基础激活函数、网格范围和丢弃率等。构造函数中对这些参数进行了初始化，并进行了必要的验证，例如确保分组数是正整数且输入和输出维度可以被分组数整除。</w:t>
        <w:br/>
        <w:br/>
        <w:t>接下来，类内部定义了多个模块，包括基础卷积、样条卷积、层归一化和PReLU激活函数。基础卷积和样条卷积的权重使用Kaiming均匀分布进行初始化，以便在训练开始时获得更好的性能。</w:t>
        <w:br/>
        <w:br/>
        <w:t>`forward_kan` 方法是该层的核心，负责执行前向传播。它首先对输入应用基础激活函数，然后通过基础卷积进行线性变换。接着，它计算样条基函数，并通过样条卷积处理这些基函数。最后，将基础卷积和样条卷积的输出相加，并通过归一化和激活函数处理，最后可能应用丢弃层。</w:t>
        <w:br/>
        <w:br/>
        <w:t>`forward` 方法负责处理输入数据，将其按组分割，并对每个组调用 `forward_kan` 方法进行处理，最后将所有组的输出拼接在一起。</w:t>
        <w:br/>
        <w:br/>
        <w:t>此外，文件还定义了三个子类 `KANConv3DLayer`、`KANConv2DLayer` 和 `KANConv1DLayer`，分别用于3D、2D和1D卷积。这些子类通过调用父类的构造函数，指定相应的卷积和归一化类型，从而实现了对不同维度数据的支持。</w:t>
        <w:br/>
        <w:br/>
        <w:t>总体来说，这个文件实现了一个灵活且功能强大的卷积层，适用于多种深度学习任务，尤其是在需要处理复杂特征时。</w:t>
      </w:r>
    </w:p>
    <w:p>
      <w:pPr>
        <w:spacing w:line="240" w:lineRule="auto"/>
        <w:jc w:val="left"/>
      </w:pPr>
      <w:r>
        <w:rPr>
          <w:rFonts w:ascii="Times New Roman" w:hAnsi="Times New Roman" w:eastAsia="宋体"/>
          <w:color w:val="000000"/>
          <w:sz w:val="24"/>
        </w:rPr>
        <w:t>```以下是经过简化和注释的核心代码部分，主要保留了 `OREPA` 类及其相关方法，并添加了详细的中文注释。</w:t>
        <w:br/>
        <w:br/>
        <w:t>```python</w:t>
        <w:br/>
        <w:t>import torch</w:t>
        <w:br/>
        <w:t>import torch.nn as nn</w:t>
        <w:br/>
        <w:t>import torch.nn.init as init</w:t>
        <w:br/>
        <w:t>import torch.nn.functional as F</w:t>
        <w:br/>
        <w:t>import numpy as np</w:t>
        <w:br/>
        <w:br/>
        <w:t># OREPA类定义</w:t>
        <w:br/>
        <w:t>class OREPA(nn.Module):</w:t>
        <w:br/>
        <w:t xml:space="preserve">    def __init__(self, in_channels, out_channels, kernel_size=3, stride=1, padding=None, groups=1, dilation=1, act=True):</w:t>
        <w:br/>
        <w:t xml:space="preserve">        super(OREPA, self).__init__()</w:t>
        <w:br/>
        <w:t xml:space="preserve">        </w:t>
        <w:br/>
        <w:t xml:space="preserve">        # 激活函数的选择</w:t>
        <w:br/>
        <w:t xml:space="preserve">        self.nonlinear = nn.ReLU() if act else nn.Identity()</w:t>
        <w:br/>
        <w:t xml:space="preserve">        </w:t>
        <w:br/>
        <w:t xml:space="preserve">        # 参数初始化</w:t>
        <w:br/>
        <w:t xml:space="preserve">        self.kernel_size = kernel_size</w:t>
        <w:br/>
        <w:t xml:space="preserve">        self.in_channels = in_channels</w:t>
        <w:br/>
        <w:t xml:space="preserve">        self.out_channels = out_channels</w:t>
        <w:br/>
        <w:t xml:space="preserve">        self.groups = groups</w:t>
        <w:br/>
        <w:t xml:space="preserve">        self.stride = stride</w:t>
        <w:br/>
        <w:t xml:space="preserve">        self.padding = padding if padding is not None else (kernel_size // 2)</w:t>
        <w:br/>
        <w:t xml:space="preserve">        self.dilation = dilation</w:t>
        <w:br/>
        <w:t xml:space="preserve">        </w:t>
        <w:br/>
        <w:t xml:space="preserve">        # 权重参数定义</w:t>
        <w:br/>
        <w:t xml:space="preserve">        self.weight_orepa_origin = nn.Parameter(torch.Tensor(out_channels, in_channels // groups, kernel_size, kernel_size))</w:t>
        <w:br/>
        <w:t xml:space="preserve">        init.kaiming_uniform_(self.weight_orepa_origin, a=math.sqrt(0.0))</w:t>
        <w:br/>
        <w:t xml:space="preserve">        </w:t>
        <w:br/>
        <w:t xml:space="preserve">        # 其他卷积权重参数</w:t>
        <w:br/>
        <w:t xml:space="preserve">        self.weight_orepa_avg_conv = nn.Parameter(torch.Tensor(out_channels, in_channels // groups, 1, 1))</w:t>
        <w:br/>
        <w:t xml:space="preserve">        init.kaiming_uniform_(self.weight_orepa_avg_conv, a=0.0)</w:t>
        <w:br/>
        <w:t xml:space="preserve">        </w:t>
        <w:br/>
        <w:t xml:space="preserve">        self.weight_orepa_1x1 = nn.Parameter(torch.Tensor(out_channels, in_channels // groups, 1, 1))</w:t>
        <w:br/>
        <w:t xml:space="preserve">        init.kaiming_uniform_(self.weight_orepa_1x1, a=0.0)</w:t>
        <w:br/>
        <w:t xml:space="preserve">        </w:t>
        <w:br/>
        <w:t xml:space="preserve">        # 初始化向量</w:t>
        <w:br/>
        <w:t xml:space="preserve">        self.vector = nn.Parameter(torch.Tensor(6, out_channels))</w:t>
        <w:br/>
        <w:t xml:space="preserve">        self.fre_init()  # 自定义初始化</w:t>
        <w:br/>
        <w:br/>
        <w:t xml:space="preserve">    def fre_init(self):</w:t>
        <w:br/>
        <w:t xml:space="preserve">        # 自定义初始化方法</w:t>
        <w:br/>
        <w:t xml:space="preserve">        prior_tensor = torch.Tensor(self.out_channels, self.kernel_size, self.kernel_size)</w:t>
        <w:br/>
        <w:t xml:space="preserve">        half_fg = self.out_channels / 2</w:t>
        <w:br/>
        <w:t xml:space="preserve">        for i in range(self.out_channels):</w:t>
        <w:br/>
        <w:t xml:space="preserve">            for h in range(3):</w:t>
        <w:br/>
        <w:t xml:space="preserve">                for w in range(3):</w:t>
        <w:br/>
        <w:t xml:space="preserve">                    if i &lt; half_fg:</w:t>
        <w:br/>
        <w:t xml:space="preserve">                        prior_tensor[i, h, w] = math.cos(math.pi * (h + 0.5) * (i + 1) / 3)</w:t>
        <w:br/>
        <w:t xml:space="preserve">                    else:</w:t>
        <w:br/>
        <w:t xml:space="preserve">                        prior_tensor[i, h, w] = math.cos(math.pi * (w + 0.5) * (i + 1 - half_fg) / 3)</w:t>
        <w:br/>
        <w:t xml:space="preserve">        self.register_buffer('weight_orepa_prior', prior_tensor)</w:t>
        <w:br/>
        <w:br/>
        <w:t xml:space="preserve">    def weight_gen(self):</w:t>
        <w:br/>
        <w:t xml:space="preserve">        # 权重生成方法</w:t>
        <w:br/>
        <w:t xml:space="preserve">        weight_orepa_origin = self.weight_orepa_origin * self.vector[0, :].view(-1, 1, 1, 1)</w:t>
        <w:br/>
        <w:t xml:space="preserve">        weight_orepa_avg = self.weight_orepa_avg_conv * self.vector[1, :].view(-1, 1, 1, 1)</w:t>
        <w:br/>
        <w:t xml:space="preserve">        weight_orepa_1x1 = self.weight_orepa_1x1 * self.vector[2, :].view(-1, 1, 1, 1)</w:t>
        <w:br/>
        <w:t xml:space="preserve">        </w:t>
        <w:br/>
        <w:t xml:space="preserve">        # 返回所有权重的和</w:t>
        <w:br/>
        <w:t xml:space="preserve">        return weight_orepa_origin + weight_orepa_avg + weight_orepa_1x1</w:t>
        <w:br/>
        <w:br/>
        <w:t xml:space="preserve">    def forward(self, inputs):</w:t>
        <w:br/>
        <w:t xml:space="preserve">        # 前向传播</w:t>
        <w:br/>
        <w:t xml:space="preserve">        weight = self.weight_gen()  # 生成权重</w:t>
        <w:br/>
        <w:t xml:space="preserve">        out = F.conv2d(inputs, weight, stride=self.stride, padding=self.padding, dilation=self.dilation, groups=self.groups)</w:t>
        <w:br/>
        <w:t xml:space="preserve">        return self.nonlinear(out)  # 应用激活函数</w:t>
        <w:br/>
        <w:br/>
        <w:t xml:space="preserve">    def switch_to_deploy(self):</w:t>
        <w:br/>
        <w:t xml:space="preserve">        # 切换到部署模式</w:t>
        <w:br/>
        <w:t xml:space="preserve">        kernel = self.weight_gen()</w:t>
        <w:br/>
        <w:t xml:space="preserve">        self.orepa_reparam = nn.Conv2d(self.in_channels, self.out_channels, self.kernel_size, stride=self.stride, padding=self.padding, groups=self.groups, bias=True)</w:t>
        <w:br/>
        <w:t xml:space="preserve">        self.orepa_reparam.weight.data = kernel</w:t>
        <w:br/>
        <w:t xml:space="preserve">        for para in self.parameters():</w:t>
        <w:br/>
        <w:t xml:space="preserve">            para.detach_()  # 分离参数</w:t>
        <w:br/>
        <w:t>```</w:t>
        <w:br/>
        <w:br/>
        <w:t>### 代码说明</w:t>
        <w:br/>
        <w:t>1. **OREPA类**：这是一个自定义的卷积层，支持多种卷积操作的组合。初始化时定义了输入输出通道、卷积核大小、步幅、填充、分组卷积等参数。</w:t>
        <w:br/>
        <w:t>2. **fre_init方法**：用于初始化权重，使用余弦函数生成特定的权重值。</w:t>
        <w:br/>
        <w:t>3. **weight_gen方法**：根据当前的向量生成最终的卷积权重。</w:t>
        <w:br/>
        <w:t>4. **forward方法**：实现前向传播，使用生成的权重进行卷积操作，并应用激活函数。</w:t>
        <w:br/>
        <w:t>5. **switch_to_deploy方法**：将模型切换到部署模式，创建一个标准的卷积层以便于推理。</w:t>
        <w:br/>
        <w:br/>
        <w:t>这个简化版本保留了核心功能，并通过注释解释了每个部分的作用。```</w:t>
      </w:r>
    </w:p>
    <w:p>
      <w:pPr>
        <w:spacing w:line="240" w:lineRule="auto"/>
        <w:jc w:val="left"/>
      </w:pPr>
      <w:r>
        <w:rPr>
          <w:rFonts w:ascii="Times New Roman" w:hAnsi="Times New Roman" w:eastAsia="宋体"/>
          <w:color w:val="000000"/>
          <w:sz w:val="24"/>
        </w:rPr>
        <w:t>这个程序文件 `orepa.py` 是一个实现了 OREPA（Optimized Reparameterization for Efficient Convolutional Neural Networks）模块的 PyTorch 代码。OREPA 是一种用于优化卷积神经网络（CNN）模型的技术，主要通过重参数化技术来提高模型的效率和性能。</w:t>
        <w:br/>
        <w:br/>
        <w:t>文件中首先导入了必要的库，包括 PyTorch、NumPy 以及一些自定义的模块。接着定义了一些辅助函数，如 `transI_fusebn` 和 `transVI_multiscale`，这些函数用于处理卷积核和批归一化（Batch Normalization）层的融合，以及多尺度卷积核的填充。</w:t>
        <w:br/>
        <w:br/>
        <w:t>`OREPA` 类是该文件的核心部分，继承自 `nn.Module`。在初始化方法中，定义了输入和输出通道数、卷积核大小、步幅、填充、分组卷积、扩张等参数。根据是否处于部署模式（`deploy`），该类会初始化不同的卷积层和参数。若不在部署模式下，初始化了多个卷积核参数，包括原始卷积核、平均卷积核、先验卷积核、1x1 卷积核等，并为这些参数进行了 Kaiming 初始化。</w:t>
        <w:br/>
        <w:br/>
        <w:t>`weight_gen` 方法用于生成最终的卷积权重，通过对不同卷积核的加权组合来得到最终的卷积权重。`forward` 方法实现了前向传播，执行卷积操作并通过非线性激活函数和批归一化层处理输出。</w:t>
        <w:br/>
        <w:br/>
        <w:t>`OREPA_LargeConv` 类实现了大卷积核的 OREPA 模块，允许使用更大的卷积核进行卷积操作。`ConvBN` 类则是一个简单的卷积层加批归一化层的组合，提供了前向传播和部署模式切换的功能。</w:t>
        <w:br/>
        <w:br/>
        <w:t>`OREPA_3x3_RepVGG` 类是一个特定的 OREPA 模块实现，适用于 3x3 卷积核，支持多种参数配置。`RepVGGBlock_OREPA` 类则是一个组合块，结合了多个 OREPA 模块和 1x1 卷积层，支持身份映射和 Squeeze-and-Excitation（SE）注意力机制。</w:t>
        <w:br/>
        <w:br/>
        <w:t>整体来看，这个文件实现了一个复杂的卷积神经网络模块，采用了重参数化技术来优化模型的计算效率和性能，适用于各种深度学习任务。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KACNConvNDLayer(nn.Module):</w:t>
        <w:br/>
        <w:t xml:space="preserve">    def __init__(self, conv_class, norm_class, input_dim, output_dim, degree, kernel_size,</w:t>
        <w:br/>
        <w:t xml:space="preserve">                 groups=1, padding=0, stride=1, dilation=1,</w:t>
        <w:br/>
        <w:t xml:space="preserve">                 ndim: int = 2, dropout=0.0):</w:t>
        <w:br/>
        <w:t xml:space="preserve">        super(KACNConvNDLayer, self).__init__()</w:t>
        <w:br/>
        <w:t xml:space="preserve">        </w:t>
        <w:br/>
        <w:t xml:space="preserve">        # 初始化输入和输出维度、卷积参数等</w:t>
        <w:br/>
        <w:t xml:space="preserve">        self.inputdim = input_dim</w:t>
        <w:br/>
        <w:t xml:space="preserve">        self.outdim = output_dim</w:t>
        <w:br/>
        <w:t xml:space="preserve">        self.degree = degree</w:t>
        <w:br/>
        <w:t xml:space="preserve">        self.kernel_size = kernel_size</w:t>
        <w:br/>
        <w:t xml:space="preserve">        self.padding = padding</w:t>
        <w:br/>
        <w:t xml:space="preserve">        self.stride = stride</w:t>
        <w:br/>
        <w:t xml:space="preserve">        self.dilation = dilation</w:t>
        <w:br/>
        <w:t xml:space="preserve">        self.groups = groups</w:t>
        <w:br/>
        <w:t xml:space="preserve">        self.ndim = ndim</w:t>
        <w:br/>
        <w:t xml:space="preserve">        </w:t>
        <w:br/>
        <w:t xml:space="preserve">        # 如果设置了dropout，则根据维度选择相应的Dropout层</w:t>
        <w:br/>
        <w:t xml:space="preserve">        self.dropout = None</w:t>
        <w:br/>
        <w:t xml:space="preserve">        if dropout &gt; 0:</w:t>
        <w:br/>
        <w:t xml:space="preserve">            if ndim == 1:</w:t>
        <w:br/>
        <w:t xml:space="preserve">                self.dropout = nn.Dropout1d(p=dropout)</w:t>
        <w:br/>
        <w:t xml:space="preserve">            elif ndim == 2:</w:t>
        <w:br/>
        <w:t xml:space="preserve">                self.dropout = nn.Dropout2d(p=dropout)</w:t>
        <w:br/>
        <w:t xml:space="preserve">            elif ndim == 3:</w:t>
        <w:br/>
        <w:t xml:space="preserve">                self.dropout = nn.Dropout3d(p=dropout)</w:t>
        <w:br/>
        <w:br/>
        <w:t xml:space="preserve">        # 检查groups参数的有效性</w:t>
        <w:br/>
        <w:t xml:space="preserve">        if groups &lt;= 0:</w:t>
        <w:br/>
        <w:t xml:space="preserve">            raise ValueError('groups must be a positive integer')</w:t>
        <w:br/>
        <w:t xml:space="preserve">        if input_dim % groups != 0:</w:t>
        <w:br/>
        <w:t xml:space="preserve">            raise ValueError('input_dim must be divisible by groups')</w:t>
        <w:br/>
        <w:t xml:space="preserve">        if output_dim % groups != 0:</w:t>
        <w:br/>
        <w:t xml:space="preserve">            raise ValueError('output_dim must be divisible by groups')</w:t>
        <w:br/>
        <w:br/>
        <w:t xml:space="preserve">        # 为每个组创建归一化层</w:t>
        <w:br/>
        <w:t xml:space="preserve">        self.layer_norm = nn.ModuleList([norm_class(output_dim // groups) for _ in range(groups)])</w:t>
        <w:br/>
        <w:br/>
        <w:t xml:space="preserve">        # 创建多项式卷积层</w:t>
        <w:br/>
        <w:t xml:space="preserve">        self.poly_conv = nn.ModuleList([conv_class((degree + 1) * input_dim // groups,</w:t>
        <w:br/>
        <w:t xml:space="preserve">                                                   output_dim // groups,</w:t>
        <w:br/>
        <w:t xml:space="preserve">                                                   kernel_size,</w:t>
        <w:br/>
        <w:t xml:space="preserve">                                                   stride,</w:t>
        <w:br/>
        <w:t xml:space="preserve">                                                   padding,</w:t>
        <w:br/>
        <w:t xml:space="preserve">                                                   dilation,</w:t>
        <w:br/>
        <w:t xml:space="preserve">                                                   groups=1,</w:t>
        <w:br/>
        <w:t xml:space="preserve">                                                   bias=False) for _ in range(groups)])</w:t>
        <w:br/>
        <w:t xml:space="preserve">        </w:t>
        <w:br/>
        <w:t xml:space="preserve">        # 注册一个缓冲区，用于存储0到degree的范围</w:t>
        <w:br/>
        <w:t xml:space="preserve">        arange_buffer_size = (1, 1, -1,) + tuple(1 for _ in range(ndim))</w:t>
        <w:br/>
        <w:t xml:space="preserve">        self.register_buffer("arange", torch.arange(0, degree + 1, 1).view(*arange_buffer_size))</w:t>
        <w:br/>
        <w:t xml:space="preserve">        </w:t>
        <w:br/>
        <w:t xml:space="preserve">        # 使用Kaiming均匀分布初始化卷积层的权重</w:t>
        <w:br/>
        <w:t xml:space="preserve">        for conv_layer in self.poly_conv:</w:t>
        <w:br/>
        <w:t xml:space="preserve">            nn.init.normal_(conv_layer.weight, mean=0.0, std=1 / (input_dim * (degree + 1) * kernel_size ** ndim))</w:t>
        <w:br/>
        <w:br/>
        <w:t xml:space="preserve">    def forward_kacn(self, x, group_index):</w:t>
        <w:br/>
        <w:t xml:space="preserve">        # 对输入应用激活函数，并进行线性变换</w:t>
        <w:br/>
        <w:t xml:space="preserve">        x = torch.tanh(x)  # 应用tanh激活函数</w:t>
        <w:br/>
        <w:t xml:space="preserve">        x = x.acos().unsqueeze(2)  # 计算反余弦并增加维度</w:t>
        <w:br/>
        <w:t xml:space="preserve">        x = (x * self.arange).flatten(1, 2)  # 与arange相乘并展平</w:t>
        <w:br/>
        <w:t xml:space="preserve">        x = x.cos()  # 计算余弦</w:t>
        <w:br/>
        <w:t xml:space="preserve">        x = self.poly_conv[group_index](x)  # 通过对应的卷积层</w:t>
        <w:br/>
        <w:t xml:space="preserve">        x = self.layer_norm[group_index](x)  # 进行归一化</w:t>
        <w:br/>
        <w:t xml:space="preserve">        if self.dropout is not None:</w:t>
        <w:br/>
        <w:t xml:space="preserve">            x = self.dropout(x)  # 应用dropout</w:t>
        <w:br/>
        <w:t xml:space="preserve">        return x</w:t>
        <w:br/>
        <w:br/>
        <w:t xml:space="preserve">    def forward(self, x):</w:t>
        <w:br/>
        <w:t xml:space="preserve">        # 将输入按组分割</w:t>
        <w:br/>
        <w:t xml:space="preserve">        split_x = torch.split(x, self.inputdim // self.groups, dim=1)</w:t>
        <w:br/>
        <w:t xml:space="preserve">        output = []</w:t>
        <w:br/>
        <w:t xml:space="preserve">        for group_ind, _x in enumerate(split_x):</w:t>
        <w:br/>
        <w:t xml:space="preserve">            y = self.forward_kacn(_x.clone(), group_ind)  # 对每个组进行前向传播</w:t>
        <w:br/>
        <w:t xml:space="preserve">            output.append(y.clone())</w:t>
        <w:br/>
        <w:t xml:space="preserve">        y = torch.cat(output, dim=1)  # 将输出拼接</w:t>
        <w:br/>
        <w:t xml:space="preserve">        return y</w:t>
        <w:br/>
        <w:t>```</w:t>
        <w:br/>
        <w:br/>
        <w:t>### 代码核心部分说明：</w:t>
        <w:br/>
        <w:t>1. **KACNConvNDLayer类**：这是一个自定义的神经网络层，支持任意维度的卷积操作。它的构造函数接受多个参数，包括输入和输出维度、卷积核大小、分组数等。</w:t>
        <w:br/>
        <w:br/>
        <w:t>2. **前向传播方法**：</w:t>
        <w:br/>
        <w:t xml:space="preserve">   - `forward_kacn`方法：对输入进行一系列变换，包括激活、反余弦、乘以arange、余弦计算、卷积和归一化。</w:t>
        <w:br/>
        <w:t xml:space="preserve">   - `forward`方法：将输入按组分割，逐组调用`forward_kacn`进行处理，并将结果拼接。</w:t>
        <w:br/>
        <w:br/>
        <w:t>3. **权重初始化**：使用Kaiming均匀分布初始化卷积层的权重，以便于训练开始时的表现。</w:t>
        <w:br/>
        <w:br/>
        <w:t>4. **Dropout**：根据输入的维度选择合适的Dropout层，帮助防止过拟合。</w:t>
        <w:br/>
        <w:br/>
        <w:t>通过这些核心部分的组合，`KACNConvNDLayer`能够实现灵活的卷积操作，并支持多种归一化和激活方式。```</w:t>
      </w:r>
    </w:p>
    <w:p>
      <w:pPr>
        <w:spacing w:line="240" w:lineRule="auto"/>
        <w:jc w:val="left"/>
      </w:pPr>
      <w:r>
        <w:rPr>
          <w:rFonts w:ascii="Times New Roman" w:hAnsi="Times New Roman" w:eastAsia="宋体"/>
          <w:color w:val="000000"/>
          <w:sz w:val="24"/>
        </w:rPr>
        <w:t>这个程序文件定义了一个名为 `kacn_conv.py` 的 PyTorch 模块，主要实现了一种新的卷积层，称为 KACN（K-阶激活卷积网络）。该模块包含了一个基础的多维卷积层 `KACNConvNDLayer`，以及针对不同维度（1D、2D、3D）的具体实现类。</w:t>
        <w:br/>
        <w:br/>
        <w:t>首先，`KACNConvNDLayer` 类是一个继承自 `nn.Module` 的自定义层。它的构造函数接收多个参数，包括卷积类型、归一化类型、输入和输出维度、卷积核大小、组数、填充、步幅、扩张、维度数量和丢弃率等。构造函数中首先对输入参数进行验证，确保组数为正整数，并且输入和输出维度能够被组数整除。</w:t>
        <w:br/>
        <w:br/>
        <w:t>在构造函数中，还会根据给定的维度创建相应的丢弃层（Dropout），并初始化多个卷积层和归一化层。卷积层的数量与组数相同，每个卷积层的输入通道数为 `(degree + 1) * input_dim / groups`，输出通道数为 `output_dim / groups`。此外，使用 Kaiming 正态分布初始化卷积层的权重，以帮助模型更好地收敛。</w:t>
        <w:br/>
        <w:br/>
        <w:t>`forward_kacn` 方法实现了 KACN 的前向传播逻辑。它首先对输入进行激活，然后通过一系列的数学变换（如反余弦、乘以预定义的缓冲区、余弦等）处理输入，最后通过对应的卷积层和归一化层进行处理。如果定义了丢弃层，则在最后应用丢弃操作。</w:t>
        <w:br/>
        <w:br/>
        <w:t>`forward` 方法负责处理整个输入数据。它将输入数据按组进行分割，然后对每个组调用 `forward_kacn` 方法进行处理，最后将所有组的输出拼接在一起。</w:t>
        <w:br/>
        <w:br/>
        <w:t>接下来的三个类 `KACNConv3DLayer`、`KACNConv2DLayer` 和 `KACNConv1DLayer` 分别继承自 `KACNConvNDLayer`，用于实现三维、二维和一维的 KACN 卷积层。这些类在初始化时指定了对应的卷积和归一化层类型（如 `nn.Conv3d`、`nn.Conv2d` 和 `nn.Conv1d`），并传递其他参数。</w:t>
        <w:br/>
        <w:br/>
        <w:t>总体来说，这个模块提供了一种灵活的方式来创建多维卷积层，结合了多项式卷积和归一化操作，适用于各种深度学习任务。</w:t>
      </w:r>
    </w:p>
    <w:p>
      <w:pPr>
        <w:spacing w:line="240" w:lineRule="auto"/>
        <w:jc w:val="left"/>
      </w:pPr>
      <w:r>
        <w:rPr>
          <w:rFonts w:ascii="Times New Roman" w:hAnsi="Times New Roman" w:eastAsia="宋体"/>
          <w:color w:val="000000"/>
          <w:sz w:val="24"/>
        </w:rPr>
        <w:t>```以下是代码中最核心的部分，保留了主要的类和方法，并添加了详细的中文注释。</w:t>
        <w:br/>
        <w:br/>
        <w:t>```python</w:t>
        <w:br/>
        <w:t>import torch</w:t>
        <w:br/>
        <w:t>import torch.nn as nn</w:t>
        <w:br/>
        <w:t>import torch.nn.functional as F</w:t>
        <w:br/>
        <w:br/>
        <w:t>class OmniAttention(nn.Module):</w:t>
        <w:br/>
        <w:t xml:space="preserve">    def __init__(self, in_planes, out_planes, kernel_size, groups=1, reduction=0.0625, kernel_num=4, min_channel=16):</w:t>
        <w:br/>
        <w:t xml:space="preserve">        super(OmniAttention, self).__init__()</w:t>
        <w:br/>
        <w:t xml:space="preserve">        # 计算注意力通道数</w:t>
        <w:br/>
        <w:t xml:space="preserve">        attention_channel = max(int(in_planes * reduction), min_channel)</w:t>
        <w:br/>
        <w:t xml:space="preserve">        self.kernel_size = kernel_size</w:t>
        <w:br/>
        <w:t xml:space="preserve">        self.kernel_num = kernel_num</w:t>
        <w:br/>
        <w:t xml:space="preserve">        self.temperature = 1.0  # 温度参数，用于控制注意力的平滑程度</w:t>
        <w:br/>
        <w:br/>
        <w:t xml:space="preserve">        # 定义平均池化层</w:t>
        <w:br/>
        <w:t xml:space="preserve">        self.avgpool = nn.AdaptiveAvgPool2d(1)</w:t>
        <w:br/>
        <w:t xml:space="preserve">        # 定义全连接层和批归一化层</w:t>
        <w:br/>
        <w:t xml:space="preserve">        self.fc = nn.Conv2d(in_planes, attention_channel, 1, bias=False)</w:t>
        <w:br/>
        <w:t xml:space="preserve">        self.bn = nn.BatchNorm2d(attention_channel)</w:t>
        <w:br/>
        <w:t xml:space="preserve">        self.relu = nn.ReLU(inplace=True)</w:t>
        <w:br/>
        <w:br/>
        <w:t xml:space="preserve">        # 定义通道注意力的全连接层</w:t>
        <w:br/>
        <w:t xml:space="preserve">        self.channel_fc = nn.Conv2d(attention_channel, in_planes, 1, bias=True)</w:t>
        <w:br/>
        <w:t xml:space="preserve">        self.func_channel = self.get_channel_attention</w:t>
        <w:br/>
        <w:br/>
        <w:t xml:space="preserve">        # 根据输入和输出通道数决定过滤器的注意力函数</w:t>
        <w:br/>
        <w:t xml:space="preserve">        if in_planes == groups and in_planes == out_planes:  # 深度可分离卷积</w:t>
        <w:br/>
        <w:t xml:space="preserve">            self.func_filter = self.skip</w:t>
        <w:br/>
        <w:t xml:space="preserve">        else:</w:t>
        <w:br/>
        <w:t xml:space="preserve">            self.filter_fc = nn.Conv2d(attention_channel, out_planes, 1, bias=True)</w:t>
        <w:br/>
        <w:t xml:space="preserve">            self.func_filter = self.get_filter_attention</w:t>
        <w:br/>
        <w:br/>
        <w:t xml:space="preserve">        # 根据卷积核大小决定空间注意力函数</w:t>
        <w:br/>
        <w:t xml:space="preserve">        if kernel_size == 1:  # 点卷积</w:t>
        <w:br/>
        <w:t xml:space="preserve">            self.func_spatial = self.skip</w:t>
        <w:br/>
        <w:t xml:space="preserve">        else:</w:t>
        <w:br/>
        <w:t xml:space="preserve">            self.spatial_fc = nn.Conv2d(attention_channel, kernel_size * kernel_size, 1, bias=True)</w:t>
        <w:br/>
        <w:t xml:space="preserve">            self.func_spatial = self.get_spatial_attention</w:t>
        <w:br/>
        <w:br/>
        <w:t xml:space="preserve">        # 根据卷积核数量决定核注意力函数</w:t>
        <w:br/>
        <w:t xml:space="preserve">        if kernel_num == 1:</w:t>
        <w:br/>
        <w:t xml:space="preserve">            self.func_kernel = self.skip</w:t>
        <w:br/>
        <w:t xml:space="preserve">        else:</w:t>
        <w:br/>
        <w:t xml:space="preserve">            self.kernel_fc = nn.Conv2d(attention_channel, kernel_num, 1, bias=True)</w:t>
        <w:br/>
        <w:t xml:space="preserve">            self.func_kernel = self.get_kernel_attention</w:t>
        <w:br/>
        <w:br/>
        <w:t xml:space="preserve">        self._initialize_weights()  # 初始化权重</w:t>
        <w:br/>
        <w:br/>
        <w:t xml:space="preserve">    def _initialize_weights(self):</w:t>
        <w:br/>
        <w:t xml:space="preserve">        # 权重初始化</w:t>
        <w:br/>
        <w:t xml:space="preserve">        for m in self.modules():</w:t>
        <w:br/>
        <w:t xml:space="preserve">            if isinstance(m, nn.Conv2d):</w:t>
        <w:br/>
        <w:t xml:space="preserve">                nn.init.kaiming_normal_(m.weight, mode='fan_out', nonlinearity='relu')</w:t>
        <w:br/>
        <w:t xml:space="preserve">                if m.bias is not None:</w:t>
        <w:br/>
        <w:t xml:space="preserve">                    nn.init.constant_(m.bias, 0)</w:t>
        <w:br/>
        <w:t xml:space="preserve">            if isinstance(m, nn.BatchNorm2d):</w:t>
        <w:br/>
        <w:t xml:space="preserve">                nn.init.constant_(m.weight, 1)</w:t>
        <w:br/>
        <w:t xml:space="preserve">                nn.init.constant_(m.bias, 0)</w:t>
        <w:br/>
        <w:br/>
        <w:t xml:space="preserve">    def get_channel_attention(self, x):</w:t>
        <w:br/>
        <w:t xml:space="preserve">        # 计算通道注意力</w:t>
        <w:br/>
        <w:t xml:space="preserve">        channel_attention = torch.sigmoid(self.channel_fc(x).view(x.size(0), -1, 1, 1) / self.temperature)</w:t>
        <w:br/>
        <w:t xml:space="preserve">        return channel_attention</w:t>
        <w:br/>
        <w:br/>
        <w:t xml:space="preserve">    def get_filter_attention(self, x):</w:t>
        <w:br/>
        <w:t xml:space="preserve">        # 计算过滤器注意力</w:t>
        <w:br/>
        <w:t xml:space="preserve">        filter_attention = torch.sigmoid(self.filter_fc(x).view(x.size(0), -1, 1, 1) / self.temperature)</w:t>
        <w:br/>
        <w:t xml:space="preserve">        return filter_attention</w:t>
        <w:br/>
        <w:br/>
        <w:t xml:space="preserve">    def get_spatial_attention(self, x):</w:t>
        <w:br/>
        <w:t xml:space="preserve">        # 计算空间注意力</w:t>
        <w:br/>
        <w:t xml:space="preserve">        spatial_attention = self.spatial_fc(x).view(x.size(0), 1, 1, 1, self.kernel_size, self.kernel_size)</w:t>
        <w:br/>
        <w:t xml:space="preserve">        spatial_attention = torch.sigmoid(spatial_attention / self.temperature)</w:t>
        <w:br/>
        <w:t xml:space="preserve">        return spatial_attention</w:t>
        <w:br/>
        <w:br/>
        <w:t xml:space="preserve">    def get_kernel_attention(self, x):</w:t>
        <w:br/>
        <w:t xml:space="preserve">        # 计算核注意力</w:t>
        <w:br/>
        <w:t xml:space="preserve">        kernel_attention = self.kernel_fc(x).view(x.size(0), -1, 1, 1, 1, 1)</w:t>
        <w:br/>
        <w:t xml:space="preserve">        kernel_attention = F.softmax(kernel_attention / self.temperature, dim=1)</w:t>
        <w:br/>
        <w:t xml:space="preserve">        return kernel_attention</w:t>
        <w:br/>
        <w:br/>
        <w:t xml:space="preserve">    def forward(self, x):</w:t>
        <w:br/>
        <w:t xml:space="preserve">        # 前向传播</w:t>
        <w:br/>
        <w:t xml:space="preserve">        x = self.avgpool(x)  # 平均池化</w:t>
        <w:br/>
        <w:t xml:space="preserve">        x = self.fc(x)  # 全连接层</w:t>
        <w:br/>
        <w:t xml:space="preserve">        x = self.bn(x)  # 批归一化</w:t>
        <w:br/>
        <w:t xml:space="preserve">        x = self.relu(x)  # ReLU激活</w:t>
        <w:br/>
        <w:t xml:space="preserve">        return self.func_channel(x), self.func_filter(x), self.func_spatial(x), self.func_kernel(x)  # 返回四种注意力</w:t>
        <w:br/>
        <w:br/>
        <w:t>class AdaptiveDilatedConv(nn.Module):</w:t>
        <w:br/>
        <w:t xml:space="preserve">    """自适应膨胀卷积类，封装了可调节的变形卷积层"""</w:t>
        <w:br/>
        <w:br/>
        <w:t xml:space="preserve">    def __init__(self, in_channels, out_channels, kernel_size, stride=1, padding=0, dilation=1, groups=1, bias=True):</w:t>
        <w:br/>
        <w:t xml:space="preserve">        super(AdaptiveDilatedConv, self).__init__()</w:t>
        <w:br/>
        <w:t xml:space="preserve">        self.conv = nn.Conv2d(in_channels, out_channels, kernel_size, stride=stride, padding=padding, dilation=dilation, groups=groups, bias=bias)</w:t>
        <w:br/>
        <w:t xml:space="preserve">        self.omni_attention = OmniAttention(in_planes=in_channels, out_planes=out_channels, kernel_size=kernel_size)</w:t>
        <w:br/>
        <w:br/>
        <w:t xml:space="preserve">    def forward(self, x):</w:t>
        <w:br/>
        <w:t xml:space="preserve">        # 前向传播</w:t>
        <w:br/>
        <w:t xml:space="preserve">        attention_weights = self.omni_attention(x)  # 计算注意力权重</w:t>
        <w:br/>
        <w:t xml:space="preserve">        x = self.conv(x)  # 卷积操作</w:t>
        <w:br/>
        <w:t xml:space="preserve">        return x * attention_weights  # 加权输出</w:t>
        <w:br/>
        <w:br/>
        <w:t># 这里可以添加更多的类和方法</w:t>
        <w:br/>
        <w:t>```</w:t>
        <w:br/>
        <w:br/>
        <w:t>### 代码说明：</w:t>
        <w:br/>
        <w:t>1. **OmniAttention 类**：实现了一个多通道注意力机制，包括通道、过滤器、空间和核注意力的计算。</w:t>
        <w:br/>
        <w:t>2. **AdaptiveDilatedConv 类**：封装了自适应膨胀卷积，结合了注意力机制，能够根据输入动态调整卷积的输出。</w:t>
        <w:br/>
        <w:br/>
        <w:t>### 注意事项：</w:t>
        <w:br/>
        <w:t>- 该代码依赖于 PyTorch 库，确保在使用前已安装该库。</w:t>
        <w:br/>
        <w:t>- 具体的使用场景和数据预处理未包含在此代码中，需根据实际需求进行调整。```</w:t>
      </w:r>
    </w:p>
    <w:p>
      <w:pPr>
        <w:spacing w:line="240" w:lineRule="auto"/>
        <w:jc w:val="left"/>
      </w:pPr>
      <w:r>
        <w:rPr>
          <w:rFonts w:ascii="Times New Roman" w:hAnsi="Times New Roman" w:eastAsia="宋体"/>
          <w:color w:val="000000"/>
          <w:sz w:val="24"/>
        </w:rPr>
        <w:t>这个程序文件 `fadc.py` 实现了一些用于深度学习的自适应膨胀卷积（Adaptive Dilated Convolution）和频率选择模块，主要依赖于 PyTorch 框架。文件中包含多个类和函数，下面对其进行逐一说明。</w:t>
        <w:br/>
        <w:br/>
        <w:t>首先，文件引入了必要的库，包括 `torch` 和 `torch.nn`，以及一些功能性模块，如 `torch.fft` 和 `numpy`。接着，尝试从 `mmcv` 库中导入 `ModulatedDeformConv2d` 和 `modulated_deform_conv2d`，如果导入失败，则将 `ModulatedDeformConv2d` 设置为普通的 `nn.Module`。</w:t>
        <w:br/>
        <w:br/>
        <w:t>接下来，定义了 `OmniAttention` 类，该类实现了一种全局注意力机制。构造函数中初始化了多个卷积层和激活函数，计算通道、过滤器、空间和内核的注意力。通过 `_initialize_weights` 方法初始化权重，使用 Kaiming 正态分布初始化卷积层的权重，并将偏置初始化为零。`forward` 方法则计算输入的注意力特征。</w:t>
        <w:br/>
        <w:br/>
        <w:t>然后，定义了 `generate_laplacian_pyramid` 函数，用于生成拉普拉斯金字塔。该函数通过逐层下采样输入张量，计算每一层的拉普拉斯差分，并将结果存储在金字塔列表中。可以选择对每一层进行大小对齐。</w:t>
        <w:br/>
        <w:br/>
        <w:t>接下来是 `FrequencySelection` 类，它实现了频率选择机制。构造函数中初始化了多个卷积层和池化层，根据不同的配置生成频率选择的特征。`forward` 方法则根据不同的频率选择策略对输入进行处理。</w:t>
        <w:br/>
        <w:br/>
        <w:t>随后，定义了 `AdaptiveDilatedConv` 类，它是对 `ModulatedDeformConv2d` 的封装，增加了自适应的特性。构造函数中根据输入参数初始化了偏移卷积和掩码卷积，并可以选择是否使用频率选择模块。`forward` 方法中计算偏移和掩码，并通过 `modulated_deform_conv2d` 函数执行卷积操作。</w:t>
        <w:br/>
        <w:br/>
        <w:t>最后，定义了 `AdaptiveDilatedDWConv` 类，类似于 `AdaptiveDilatedConv`，但主要用于深度可分离卷积。构造函数中同样初始化了偏移和掩码卷积，并实现了 `forward` 方法。</w:t>
        <w:br/>
        <w:br/>
        <w:t>整体来看，这个文件实现了复杂的卷积操作和注意力机制，适用于需要自适应卷积和频率选择的深度学习任务，尤其是在图像处理和计算机视觉领域。</w:t>
      </w:r>
    </w:p>
    <w:p>
      <w:pPr>
        <w:spacing w:line="240" w:lineRule="auto"/>
        <w:jc w:val="left"/>
      </w:pPr>
      <w:r>
        <w:rPr>
          <w:rFonts w:ascii="Times New Roman" w:hAnsi="Times New Roman" w:eastAsia="宋体"/>
          <w:color w:val="000000"/>
          <w:sz w:val="24"/>
        </w:rPr>
        <w:t>### 程序整体功能和构架概括</w:t>
        <w:br/>
        <w:br/>
        <w:t>该程序由多个模块组成，主要用于实现自适应卷积和注意力机制，以提高深度学习模型在图像处理和计算机视觉任务中的性能。各个模块通过定义不同类型的卷积层和注意力机制，提供了灵活的构建块，允许用户根据需求组合和使用。</w:t>
        <w:br/>
        <w:br/>
        <w:t>1. **kan_conv.py**：实现了 KAN（K-阶激活卷积网络）卷积层，支持多维输入，并结合了激活函数和归一化操作。</w:t>
        <w:br/>
        <w:t>2. **orepa.py**：实现了 OREPA（Optimized Reparameterization for Efficient Convolutional Neural Networks）模块，通过重参数化技术优化卷积层，提高模型的计算效率。</w:t>
        <w:br/>
        <w:t>3. **kacn_conv.py**：实现了 KACN（K-阶激活卷积网络）卷积层，类似于 `kan_conv.py`，但更侧重于通过多项式卷积和归一化操作来增强模型的表达能力。</w:t>
        <w:br/>
        <w:t>4. **fadc.py**：实现了自适应膨胀卷积和频率选择机制，结合了注意力机制和拉普拉斯金字塔，用于处理输入特征的多尺度信息。</w:t>
        <w:br/>
        <w:br/>
        <w:t>### 文件功能整理表</w:t>
        <w:br/>
        <w:br/>
        <w:t>| 文件名         | 功能描述                                                                                     |</w:t>
        <w:br/>
        <w:t>|----------------|----------------------------------------------------------------------------------------------|</w:t>
        <w:br/>
        <w:t>| `kan_conv.py`  | 实现 KAN 卷积层，支持多维输入，结合激活函数和归一化操作，增强模型的表达能力。               |</w:t>
        <w:br/>
        <w:t>| `orepa.py`     | 实现 OREPA 模块，通过重参数化技术优化卷积层，提高模型计算效率，支持多种卷积核配置。        |</w:t>
        <w:br/>
        <w:t>| `kacn_conv.py` | 实现 KACN 卷积层，支持多维输入，结合多项式卷积和归一化操作，适用于复杂特征提取。          |</w:t>
        <w:br/>
        <w:t>| `fadc.py`      | 实现自适应膨胀卷积和频率选择机制，结合注意力机制和拉普拉斯金字塔，处理多尺度特征信息。     |</w:t>
        <w:br/>
        <w:br/>
        <w:t>这个表格清晰地展示了每个文件的主要功能，有助于理解整个程序的架构和各个模块之间的关系。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